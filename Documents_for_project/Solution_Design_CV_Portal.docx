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01F64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Bold" w:hAnsi="Bold" w:eastAsia="Bold" w:cs="Bold"/>
          <w:b/>
          <w:bCs/>
          <w:color w:val="000000"/>
          <w:kern w:val="0"/>
          <w:sz w:val="32"/>
          <w:szCs w:val="32"/>
          <w:lang w:val="en-US" w:eastAsia="zh-CN" w:bidi="ar"/>
        </w:rPr>
        <w:t>AWS Solution Architecture</w:t>
      </w:r>
    </w:p>
    <w:p w14:paraId="71F87D82">
      <w:pPr>
        <w:pStyle w:val="2"/>
        <w:bidi w:val="0"/>
      </w:pPr>
      <w:r>
        <w:t>1. Overview</w:t>
      </w:r>
      <w:bookmarkStart w:id="0" w:name="_GoBack"/>
      <w:bookmarkEnd w:id="0"/>
    </w:p>
    <w:p w14:paraId="6F5FFCE0">
      <w:pPr>
        <w:spacing w:after="240"/>
      </w:pPr>
      <w:r>
        <w:t xml:space="preserve">This document describes the architecture, components, and design rationale of the CV Processing Portal. </w:t>
      </w:r>
      <w:r>
        <w:br w:type="textWrapping"/>
      </w:r>
      <w:r>
        <w:t xml:space="preserve">The portal enables users to securely upload, process, and view CVs through a cloud-native full-stack application built using </w:t>
      </w:r>
      <w:r>
        <w:br w:type="textWrapping"/>
      </w:r>
      <w:r>
        <w:t>React (frontend), Spring Boot (backend), PostgreSQL (database), and AWS services for compute, storage, and deployment.</w:t>
      </w:r>
    </w:p>
    <w:p w14:paraId="02E100C4">
      <w:pPr>
        <w:pStyle w:val="2"/>
      </w:pPr>
      <w:r>
        <w:t xml:space="preserve"> 2. High-Level Architecture Diagram</w:t>
      </w:r>
    </w:p>
    <w:p w14:paraId="1678C8A6">
      <w:pPr>
        <w:spacing w:after="240"/>
        <w:rPr>
          <w:rFonts w:hint="default"/>
          <w:lang w:val="en-US"/>
        </w:rPr>
      </w:pPr>
      <w:r>
        <w:t xml:space="preserve">Below is the high-level diagram of the complete system architecture:         </w:t>
      </w:r>
      <w:r>
        <w:rPr>
          <w:rFonts w:hint="default"/>
          <w:lang w:val="en-US"/>
        </w:rPr>
        <w:drawing>
          <wp:inline distT="0" distB="0" distL="114300" distR="114300">
            <wp:extent cx="5481955" cy="5817870"/>
            <wp:effectExtent l="0" t="0" r="4445" b="11430"/>
            <wp:docPr id="2" name="Picture 2" descr="Untitled-2025-07-18-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-2025-07-18-00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BA9">
      <w:pPr>
        <w:pStyle w:val="2"/>
      </w:pPr>
      <w:r>
        <w:t>3. Architecture Components</w:t>
      </w:r>
    </w:p>
    <w:p w14:paraId="3BAE540F">
      <w:pPr>
        <w:pStyle w:val="3"/>
      </w:pPr>
      <w:r>
        <w:t>3.1 Frontend Layer (React)</w:t>
      </w:r>
    </w:p>
    <w:p w14:paraId="4CC2BCAF">
      <w:pPr>
        <w:spacing w:after="240"/>
      </w:pPr>
      <w:r>
        <w:t>Framework: React.js</w:t>
      </w:r>
      <w:r>
        <w:br w:type="textWrapping"/>
      </w:r>
      <w:r>
        <w:t>Hosted On: AWS Amplify Hosting</w:t>
      </w:r>
      <w:r>
        <w:br w:type="textWrapping"/>
      </w:r>
      <w:r>
        <w:t>Responsibilities:</w:t>
      </w:r>
      <w:r>
        <w:br w:type="textWrapping"/>
      </w:r>
      <w:r>
        <w:t>- User login</w:t>
      </w:r>
      <w:r>
        <w:br w:type="textWrapping"/>
      </w:r>
      <w:r>
        <w:t>- JWT token storage and authorization</w:t>
      </w:r>
      <w:r>
        <w:br w:type="textWrapping"/>
      </w:r>
      <w:r>
        <w:t>- Resume upload form</w:t>
      </w:r>
      <w:r>
        <w:br w:type="textWrapping"/>
      </w:r>
      <w:r>
        <w:t>- Display processed CV data</w:t>
      </w:r>
      <w:r>
        <w:br w:type="textWrapping"/>
      </w:r>
      <w:r>
        <w:t>- Resume download via pre-signed URL</w:t>
      </w:r>
    </w:p>
    <w:p w14:paraId="72526973">
      <w:pPr>
        <w:pStyle w:val="3"/>
      </w:pPr>
      <w:r>
        <w:t>3.2 Backend Layer (Spring Boot)</w:t>
      </w:r>
    </w:p>
    <w:p w14:paraId="70094BF3">
      <w:pPr>
        <w:spacing w:after="240"/>
      </w:pPr>
      <w:r>
        <w:t>Framework: Spring Boot (Java 17)</w:t>
      </w:r>
      <w:r>
        <w:br w:type="textWrapping"/>
      </w:r>
      <w:r>
        <w:t xml:space="preserve">Deployment: AWS EC2 </w:t>
      </w:r>
      <w:r>
        <w:br w:type="textWrapping"/>
      </w:r>
      <w:r>
        <w:t>Responsibilities:</w:t>
      </w:r>
      <w:r>
        <w:br w:type="textWrapping"/>
      </w:r>
      <w:r>
        <w:t>- User authentication &amp; authorization (JWT)</w:t>
      </w:r>
      <w:r>
        <w:br w:type="textWrapping"/>
      </w:r>
      <w:r>
        <w:t>- File upload to S3</w:t>
      </w:r>
      <w:r>
        <w:br w:type="textWrapping"/>
      </w:r>
      <w:r>
        <w:t>- Generate Pre-Signed URLs</w:t>
      </w:r>
      <w:r>
        <w:br w:type="textWrapping"/>
      </w:r>
      <w:r>
        <w:t>- CV text extraction</w:t>
      </w:r>
      <w:r>
        <w:br w:type="textWrapping"/>
      </w:r>
      <w:r>
        <w:t>- Interaction with PostgreSQL database</w:t>
      </w:r>
    </w:p>
    <w:p w14:paraId="5E4C2BDB">
      <w:pPr>
        <w:pStyle w:val="3"/>
      </w:pPr>
      <w:r>
        <w:t>3.3 CV Processing Layer</w:t>
      </w:r>
    </w:p>
    <w:p w14:paraId="30436A31">
      <w:pPr>
        <w:spacing w:after="240"/>
      </w:pPr>
      <w:r>
        <w:t>Storage: AWS S3 (Resume files)</w:t>
      </w:r>
      <w:r>
        <w:br w:type="textWrapping"/>
      </w:r>
      <w:r>
        <w:t>Processing: Backend Java service uses Apache Tika to extract text</w:t>
      </w:r>
      <w:r>
        <w:br w:type="textWrapping"/>
      </w:r>
      <w:r>
        <w:t>Purpose:</w:t>
      </w:r>
      <w:r>
        <w:br w:type="textWrapping"/>
      </w:r>
      <w:r>
        <w:t>- Centralized, scalable storage</w:t>
      </w:r>
      <w:r>
        <w:br w:type="textWrapping"/>
      </w:r>
      <w:r>
        <w:t>- File type validation &amp; content extraction</w:t>
      </w:r>
    </w:p>
    <w:p w14:paraId="1936369C">
      <w:pPr>
        <w:pStyle w:val="3"/>
      </w:pPr>
      <w:r>
        <w:t>3.4 Database Layer</w:t>
      </w:r>
    </w:p>
    <w:p w14:paraId="2F7DA895">
      <w:pPr>
        <w:spacing w:after="240"/>
      </w:pPr>
      <w:r>
        <w:t>Database: PostgreSQL</w:t>
      </w:r>
      <w:r>
        <w:br w:type="textWrapping"/>
      </w:r>
      <w:r>
        <w:t>Deployment Options: Amazon RDS (preferred), EC2 fallback</w:t>
      </w:r>
      <w:r>
        <w:br w:type="textWrapping"/>
      </w:r>
      <w:r>
        <w:t>Tables:</w:t>
      </w:r>
      <w:r>
        <w:br w:type="textWrapping"/>
      </w:r>
      <w:r>
        <w:t>- users: Stores user credentials, roles</w:t>
      </w:r>
      <w:r>
        <w:br w:type="textWrapping"/>
      </w:r>
      <w:r>
        <w:t>- resumes: Stores resume metadata (name, upload date, s3_url, extracted_text)</w:t>
      </w:r>
    </w:p>
    <w:p w14:paraId="46F7267F">
      <w:pPr>
        <w:pStyle w:val="3"/>
      </w:pPr>
      <w:r>
        <w:t>3.5 Security Layer</w:t>
      </w:r>
    </w:p>
    <w:p w14:paraId="205437DB">
      <w:pPr>
        <w:spacing w:after="240"/>
      </w:pPr>
      <w:r>
        <w:t>Feature</w:t>
      </w:r>
      <w:r>
        <w:tab/>
      </w:r>
      <w:r>
        <w:t>Implementation</w:t>
      </w:r>
      <w:r>
        <w:br w:type="textWrapping"/>
      </w:r>
      <w:r>
        <w:t>Authentication</w:t>
      </w:r>
      <w:r>
        <w:tab/>
      </w:r>
      <w:r>
        <w:t>JWT (JSON Web Token) using Spring Security</w:t>
      </w:r>
      <w:r>
        <w:br w:type="textWrapping"/>
      </w:r>
      <w:r>
        <w:t>Authorization</w:t>
      </w:r>
      <w:r>
        <w:tab/>
      </w:r>
      <w:r>
        <w:t>Role-based (e.g., ROLE_USER, ROLE_ADMIN)</w:t>
      </w:r>
      <w:r>
        <w:br w:type="textWrapping"/>
      </w:r>
      <w:r>
        <w:t>HTTPS</w:t>
      </w:r>
      <w:r>
        <w:tab/>
      </w:r>
      <w:r>
        <w:t>Enabled via Cloudflare tunnel to EC2 or Amplify</w:t>
      </w:r>
      <w:r>
        <w:br w:type="textWrapping"/>
      </w:r>
      <w:r>
        <w:t>CORS</w:t>
      </w:r>
      <w:r>
        <w:tab/>
      </w:r>
      <w:r>
        <w:t>Configured in backend to allow frontend origin</w:t>
      </w:r>
      <w:r>
        <w:br w:type="textWrapping"/>
      </w:r>
      <w:r>
        <w:t>Token Storage</w:t>
      </w:r>
      <w:r>
        <w:tab/>
      </w:r>
      <w:r>
        <w:t>Stored in browser's local storage</w:t>
      </w:r>
    </w:p>
    <w:p w14:paraId="471CF792">
      <w:pPr>
        <w:pStyle w:val="2"/>
      </w:pPr>
      <w:r>
        <w:t>4. AWS Services Used</w:t>
      </w:r>
    </w:p>
    <w:p w14:paraId="2A72562E">
      <w:pPr>
        <w:spacing w:after="240"/>
      </w:pPr>
      <w:r>
        <w:t>Service</w:t>
      </w:r>
      <w:r>
        <w:tab/>
      </w:r>
      <w:r>
        <w:t>Purpose</w:t>
      </w:r>
      <w:r>
        <w:br w:type="textWrapping"/>
      </w:r>
      <w:r>
        <w:t>EC2</w:t>
      </w:r>
      <w:r>
        <w:tab/>
      </w:r>
      <w:r>
        <w:rPr>
          <w:rFonts w:hint="default"/>
          <w:lang w:val="en-US"/>
        </w:rPr>
        <w:t xml:space="preserve">                              </w:t>
      </w:r>
      <w:r>
        <w:t>Hosting Spring Boot backend</w:t>
      </w:r>
      <w:r>
        <w:br w:type="textWrapping"/>
      </w:r>
      <w:r>
        <w:t>Amplify</w:t>
      </w:r>
      <w:r>
        <w:tab/>
      </w:r>
      <w:r>
        <w:rPr>
          <w:rFonts w:hint="default"/>
          <w:lang w:val="en-US"/>
        </w:rPr>
        <w:t xml:space="preserve">               </w:t>
      </w:r>
      <w:r>
        <w:t>Hosting React frontend</w:t>
      </w:r>
      <w:r>
        <w:br w:type="textWrapping"/>
      </w:r>
      <w:r>
        <w:t>S3</w:t>
      </w:r>
      <w:r>
        <w:tab/>
      </w:r>
      <w:r>
        <w:rPr>
          <w:rFonts w:hint="default"/>
          <w:lang w:val="en-US"/>
        </w:rPr>
        <w:t xml:space="preserve">                              </w:t>
      </w:r>
      <w:r>
        <w:t>Resume file storage, pre-signed URL generation</w:t>
      </w:r>
      <w:r>
        <w:br w:type="textWrapping"/>
      </w:r>
      <w:r>
        <w:t>RDS</w:t>
      </w:r>
      <w:r>
        <w:tab/>
      </w:r>
      <w:r>
        <w:rPr>
          <w:rFonts w:hint="default"/>
          <w:lang w:val="en-US"/>
        </w:rPr>
        <w:t xml:space="preserve">                              </w:t>
      </w:r>
      <w:r>
        <w:t>PostgreSQL database</w:t>
      </w:r>
      <w:r>
        <w:br w:type="textWrapping"/>
      </w:r>
      <w:r>
        <w:t>Cloudflare Tunnel</w:t>
      </w:r>
      <w:r>
        <w:tab/>
      </w:r>
      <w:r>
        <w:t>Enables HTTPS without domain name</w:t>
      </w:r>
    </w:p>
    <w:p w14:paraId="535BD33A">
      <w:pPr>
        <w:pStyle w:val="2"/>
      </w:pPr>
      <w:r>
        <w:t>5. Security and Access Flow</w:t>
      </w:r>
    </w:p>
    <w:p w14:paraId="51B10E82">
      <w:pPr>
        <w:spacing w:after="240"/>
      </w:pPr>
      <w:r>
        <w:t>User logs in via React frontend → sends credentials to /api/auth/login</w:t>
      </w:r>
      <w:r>
        <w:br w:type="textWrapping"/>
      </w:r>
      <w:r>
        <w:t>Backend validates via Spring Security and returns JWT</w:t>
      </w:r>
      <w:r>
        <w:br w:type="textWrapping"/>
      </w:r>
      <w:r>
        <w:t>JWT is stored on the frontend and attached to all protected API requests</w:t>
      </w:r>
      <w:r>
        <w:br w:type="textWrapping"/>
      </w:r>
      <w:r>
        <w:t>CV files are uploaded via secure multipart/form-data to /api/resumes</w:t>
      </w:r>
      <w:r>
        <w:br w:type="textWrapping"/>
      </w:r>
      <w:r>
        <w:t>Backend uploads the file to S3 and stores metadata</w:t>
      </w:r>
      <w:r>
        <w:br w:type="textWrapping"/>
      </w:r>
      <w:r>
        <w:t>When the user clicks “View Resume,” backend generates a time-limited pre-signed S3 URL</w:t>
      </w:r>
      <w:r>
        <w:br w:type="textWrapping"/>
      </w:r>
      <w:r>
        <w:t>Frontend fetches and displays/downloads the resume via the signed URL</w:t>
      </w:r>
    </w:p>
    <w:p w14:paraId="208E1B67">
      <w:pPr>
        <w:pStyle w:val="2"/>
      </w:pPr>
      <w:r>
        <w:t xml:space="preserve"> 6. Deployment Strategy</w:t>
      </w:r>
    </w:p>
    <w:p w14:paraId="4EDEA45D">
      <w:pPr>
        <w:spacing w:after="240"/>
      </w:pPr>
      <w:r>
        <w:t>Component</w:t>
      </w:r>
      <w:r>
        <w:tab/>
      </w:r>
      <w:r>
        <w:t>Deployment Method</w:t>
      </w:r>
      <w:r>
        <w:br w:type="textWrapping"/>
      </w:r>
      <w:r>
        <w:t>React Frontend</w:t>
      </w:r>
      <w:r>
        <w:tab/>
      </w:r>
      <w:r>
        <w:t>AWS Amplify → Connected to GitHub repo</w:t>
      </w:r>
      <w:r>
        <w:br w:type="textWrapping"/>
      </w:r>
      <w:r>
        <w:t>Spring Boot</w:t>
      </w:r>
      <w:r>
        <w:tab/>
      </w:r>
      <w:r>
        <w:rPr>
          <w:rFonts w:hint="default"/>
          <w:lang w:val="en-US"/>
        </w:rPr>
        <w:t xml:space="preserve">               </w:t>
      </w:r>
      <w:r>
        <w:t>EC2 instance (Amazon Linux 2), exposed via port 8080 with Cloudflare HTTPS tunneling</w:t>
      </w:r>
      <w:r>
        <w:br w:type="textWrapping"/>
      </w:r>
      <w:r>
        <w:t>Database</w:t>
      </w:r>
      <w:r>
        <w:tab/>
      </w:r>
      <w:r>
        <w:rPr>
          <w:rFonts w:hint="default"/>
          <w:lang w:val="en-US"/>
        </w:rPr>
        <w:t xml:space="preserve">               </w:t>
      </w:r>
      <w:r>
        <w:t>Amazon RDS PostgreSQL</w:t>
      </w:r>
      <w:r>
        <w:br w:type="textWrapping"/>
      </w:r>
      <w:r>
        <w:t>S3 Buckets</w:t>
      </w:r>
      <w:r>
        <w:tab/>
      </w:r>
      <w:r>
        <w:rPr>
          <w:rFonts w:hint="default"/>
          <w:lang w:val="en-US"/>
        </w:rPr>
        <w:t xml:space="preserve">               </w:t>
      </w:r>
      <w:r>
        <w:t>Public access disabled, access via signed URL only</w:t>
      </w:r>
      <w:r>
        <w:br w:type="textWrapping"/>
      </w:r>
      <w:r>
        <w:t>HTTPS</w:t>
      </w:r>
      <w:r>
        <w:tab/>
      </w:r>
      <w:r>
        <w:t>Cloudflare Tunnel (no domain required)</w:t>
      </w:r>
    </w:p>
    <w:p w14:paraId="1EA11A8D">
      <w:pPr>
        <w:pStyle w:val="2"/>
      </w:pPr>
      <w:r>
        <w:t xml:space="preserve"> 8. Additional Services/Configurations Used</w:t>
      </w:r>
    </w:p>
    <w:p w14:paraId="67AD8DB2">
      <w:pPr>
        <w:spacing w:after="240"/>
      </w:pPr>
      <w:r>
        <w:t>Spring Cloud AWS SDK (v2.x): For S3 client</w:t>
      </w:r>
      <w:r>
        <w:br w:type="textWrapping"/>
      </w:r>
      <w:r>
        <w:t>Apache Tika or PDFBox: For resume text extraction</w:t>
      </w:r>
      <w:r>
        <w:br w:type="textWrapping"/>
      </w:r>
      <w:r>
        <w:t>Cloudflare : For HTTPS tunneling</w:t>
      </w:r>
      <w:r>
        <w:br w:type="textWrapping"/>
      </w:r>
      <w:r>
        <w:t>Postman: API Testing</w:t>
      </w:r>
      <w:r>
        <w:br w:type="textWrapping"/>
      </w:r>
      <w:r>
        <w:t>tmux: For background tunnel session on EC2</w:t>
      </w:r>
      <w:r>
        <w:br w:type="textWrapping"/>
      </w:r>
      <w:r>
        <w:t>JWT Debugger: To test and validate tokens</w:t>
      </w:r>
      <w:r>
        <w:br w:type="textWrapping"/>
      </w:r>
      <w:r>
        <w:t>GitHub Actions (optional): For CI/CD with Amplify</w:t>
      </w:r>
    </w:p>
    <w:p w14:paraId="786A47FC">
      <w:pPr>
        <w:spacing w:after="240"/>
      </w:pPr>
    </w:p>
    <w:sectPr>
      <w:pgSz w:w="12240" w:h="15840"/>
      <w:pgMar w:top="1152" w:right="1512" w:bottom="1152" w:left="1512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6F1B9F"/>
    <w:rsid w:val="15C44EC6"/>
    <w:rsid w:val="59D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WPS_1747891667</cp:lastModifiedBy>
  <dcterms:modified xsi:type="dcterms:W3CDTF">2025-07-17T19:55:42Z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861D1733FCB64368977A8323F888815D_12</vt:lpwstr>
  </property>
</Properties>
</file>